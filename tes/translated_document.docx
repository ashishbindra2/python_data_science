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प्रबंधक-मानव संसाधन और व्यवस्थापक।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