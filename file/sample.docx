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72"/>
        <w:ind w:left="0" w:right="0"/>
      </w:pPr>
    </w:p>
    <w:p>
      <w:pPr>
        <w:autoSpaceDN w:val="0"/>
        <w:autoSpaceDE w:val="0"/>
        <w:widowControl/>
        <w:spacing w:line="240" w:lineRule="auto" w:before="0" w:after="60"/>
        <w:ind w:left="0" w:right="476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457959" cy="652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959" cy="65278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97" w:type="dxa"/>
      </w:tblPr>
      <w:tblGrid>
        <w:gridCol w:w="2367"/>
        <w:gridCol w:w="2367"/>
        <w:gridCol w:w="2367"/>
        <w:gridCol w:w="2367"/>
      </w:tblGrid>
      <w:tr>
        <w:trPr>
          <w:trHeight w:hRule="exact" w:val="522"/>
        </w:trPr>
        <w:tc>
          <w:tcPr>
            <w:tcW w:type="dxa" w:w="7706"/>
            <w:gridSpan w:val="4"/>
            <w:tcBorders>
              <w:start w:sz="15.199999999999989" w:val="single" w:color="#000000"/>
              <w:top w:sz="16.0" w:val="single" w:color="#000000"/>
              <w:end w:sz="15.199999999999818" w:val="single" w:color="#000000"/>
              <w:bottom w:sz="15.20000000000004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32"/>
              </w:rPr>
              <w:t>LIST OF HOLIDAYS -  2024</w:t>
            </w:r>
          </w:p>
        </w:tc>
      </w:tr>
      <w:tr>
        <w:trPr>
          <w:trHeight w:hRule="exact" w:val="462"/>
        </w:trPr>
        <w:tc>
          <w:tcPr>
            <w:tcW w:type="dxa" w:w="998"/>
            <w:tcBorders>
              <w:start w:sz="15.199999999999989" w:val="single" w:color="#000000"/>
              <w:top w:sz="15.200000000000045" w:val="single" w:color="#000000"/>
              <w:end w:sz="1.1200000047683716" w:val="single" w:color="#000000"/>
              <w:bottom w:sz="16.0" w:val="single" w:color="#000000"/>
            </w:tcBorders>
            <w:shd w:fill="cacaca"/>
            <w:tcMar>
              <w:start w:w="0" w:type="dxa"/>
              <w:end w:w="0" w:type="dxa"/>
            </w:tcMar>
          </w:tcPr>
          <w:p/>
        </w:tc>
        <w:tc>
          <w:tcPr>
            <w:tcW w:type="dxa" w:w="2852"/>
            <w:tcBorders>
              <w:start w:sz="1.1200000047683716" w:val="single" w:color="#000000"/>
              <w:top w:sz="15.200000000000045" w:val="single" w:color="#000000"/>
              <w:end w:sz="1.1200000047683716" w:val="single" w:color="#000000"/>
              <w:bottom w:sz="16.0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4" w:after="0"/>
              <w:ind w:left="4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>HOLDAYS</w:t>
            </w:r>
          </w:p>
        </w:tc>
        <w:tc>
          <w:tcPr>
            <w:tcW w:type="dxa" w:w="1692"/>
            <w:tcBorders>
              <w:start w:sz="1.1200000047683716" w:val="single" w:color="#000000"/>
              <w:top w:sz="15.200000000000045" w:val="single" w:color="#000000"/>
              <w:end w:sz="1.1200000047683716" w:val="single" w:color="#000000"/>
              <w:bottom w:sz="16.0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4" w:after="0"/>
              <w:ind w:left="4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>DAY</w:t>
            </w:r>
          </w:p>
        </w:tc>
        <w:tc>
          <w:tcPr>
            <w:tcW w:type="dxa" w:w="2164"/>
            <w:tcBorders>
              <w:start w:sz="1.1200000047683716" w:val="single" w:color="#000000"/>
              <w:top w:sz="15.200000000000045" w:val="single" w:color="#000000"/>
              <w:end w:sz="15.199999999999818" w:val="single" w:color="#000000"/>
              <w:bottom w:sz="16.0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4" w:after="0"/>
              <w:ind w:left="4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8"/>
              </w:rPr>
              <w:t>DATE</w:t>
            </w:r>
          </w:p>
        </w:tc>
      </w:tr>
      <w:tr>
        <w:trPr>
          <w:trHeight w:hRule="exact" w:val="488"/>
        </w:trPr>
        <w:tc>
          <w:tcPr>
            <w:tcW w:type="dxa" w:w="998"/>
            <w:tcBorders>
              <w:start w:sz="15.199999999999989" w:val="single" w:color="#000000"/>
              <w:top w:sz="16.0" w:val="single" w:color="#000000"/>
              <w:end w:sz="1.1200000047683716" w:val="single" w:color="#000000"/>
              <w:bottom w:sz="1.120000004768371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6" w:after="0"/>
              <w:ind w:left="17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7B7B7B"/>
                <w:sz w:val="22"/>
              </w:rPr>
              <w:t>1</w:t>
            </w:r>
          </w:p>
        </w:tc>
        <w:tc>
          <w:tcPr>
            <w:tcW w:type="dxa" w:w="2852"/>
            <w:tcBorders>
              <w:start w:sz="1.1200000047683716" w:val="single" w:color="#000000"/>
              <w:top w:sz="16.0" w:val="single" w:color="#000000"/>
              <w:end w:sz="1.1200000047683716" w:val="single" w:color="#000000"/>
              <w:bottom w:sz="1.120000004768371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3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7B7B7B"/>
                <w:sz w:val="24"/>
              </w:rPr>
              <w:t>New year</w:t>
            </w:r>
          </w:p>
        </w:tc>
        <w:tc>
          <w:tcPr>
            <w:tcW w:type="dxa" w:w="1692"/>
            <w:tcBorders>
              <w:start w:sz="1.1200000047683716" w:val="single" w:color="#000000"/>
              <w:top w:sz="16.0" w:val="single" w:color="#000000"/>
              <w:end w:sz="1.1200000047683716" w:val="single" w:color="#000000"/>
              <w:bottom w:sz="1.120000004768371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18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22"/>
              </w:rPr>
              <w:t>Monday</w:t>
            </w:r>
          </w:p>
        </w:tc>
        <w:tc>
          <w:tcPr>
            <w:tcW w:type="dxa" w:w="2164"/>
            <w:tcBorders>
              <w:start w:sz="1.1200000047683716" w:val="single" w:color="#000000"/>
              <w:top w:sz="16.0" w:val="single" w:color="#000000"/>
              <w:end w:sz="15.199999999999818" w:val="single" w:color="#000000"/>
              <w:bottom w:sz="1.120000004768371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18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22"/>
              </w:rPr>
              <w:t xml:space="preserve">01st January </w:t>
            </w:r>
          </w:p>
        </w:tc>
      </w:tr>
      <w:tr>
        <w:trPr>
          <w:trHeight w:hRule="exact" w:val="496"/>
        </w:trPr>
        <w:tc>
          <w:tcPr>
            <w:tcW w:type="dxa" w:w="998"/>
            <w:tcBorders>
              <w:start w:sz="15.199999999999989" w:val="single" w:color="#000000"/>
              <w:top w:sz="1.1200000047683716" w:val="single" w:color="#000000"/>
              <w:end w:sz="1.1200000047683716" w:val="single" w:color="#000000"/>
              <w:bottom w:sz="7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88" w:after="0"/>
              <w:ind w:left="17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7B7B7B"/>
                <w:sz w:val="22"/>
              </w:rPr>
              <w:t>2</w:t>
            </w:r>
          </w:p>
        </w:tc>
        <w:tc>
          <w:tcPr>
            <w:tcW w:type="dxa" w:w="285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7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3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7B7B7B"/>
                <w:sz w:val="24"/>
              </w:rPr>
              <w:t>Republic Day</w:t>
            </w:r>
          </w:p>
        </w:tc>
        <w:tc>
          <w:tcPr>
            <w:tcW w:type="dxa" w:w="16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7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18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22"/>
              </w:rPr>
              <w:t>Friday</w:t>
            </w:r>
          </w:p>
        </w:tc>
        <w:tc>
          <w:tcPr>
            <w:tcW w:type="dxa" w:w="2164"/>
            <w:tcBorders>
              <w:start w:sz="1.1200000047683716" w:val="single" w:color="#000000"/>
              <w:top w:sz="1.1200000047683716" w:val="single" w:color="#000000"/>
              <w:end w:sz="15.199999999999818" w:val="single" w:color="#000000"/>
              <w:bottom w:sz="7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18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22"/>
              </w:rPr>
              <w:t>26th January</w:t>
            </w:r>
          </w:p>
        </w:tc>
      </w:tr>
      <w:tr>
        <w:trPr>
          <w:trHeight w:hRule="exact" w:val="488"/>
        </w:trPr>
        <w:tc>
          <w:tcPr>
            <w:tcW w:type="dxa" w:w="998"/>
            <w:tcBorders>
              <w:start w:sz="15.199999999999989" w:val="single" w:color="#000000"/>
              <w:top w:sz="7.2000000000000455" w:val="single" w:color="#000000"/>
              <w:end w:sz="1.1200000047683716" w:val="single" w:color="#000000"/>
              <w:bottom w:sz="1.120000004768371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76" w:after="0"/>
              <w:ind w:left="17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7B7B7B"/>
                <w:sz w:val="22"/>
              </w:rPr>
              <w:t>3</w:t>
            </w:r>
          </w:p>
        </w:tc>
        <w:tc>
          <w:tcPr>
            <w:tcW w:type="dxa" w:w="2852"/>
            <w:tcBorders>
              <w:start w:sz="1.1200000047683716" w:val="single" w:color="#000000"/>
              <w:top w:sz="7.2000000000000455" w:val="single" w:color="#000000"/>
              <w:end w:sz="1.1200000047683716" w:val="single" w:color="#000000"/>
              <w:bottom w:sz="1.120000004768371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3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7B7B7B"/>
                <w:sz w:val="24"/>
              </w:rPr>
              <w:t>Holi</w:t>
            </w:r>
          </w:p>
        </w:tc>
        <w:tc>
          <w:tcPr>
            <w:tcW w:type="dxa" w:w="1692"/>
            <w:tcBorders>
              <w:start w:sz="1.1200000047683716" w:val="single" w:color="#000000"/>
              <w:top w:sz="7.2000000000000455" w:val="single" w:color="#000000"/>
              <w:end w:sz="1.1200000047683716" w:val="single" w:color="#000000"/>
              <w:bottom w:sz="1.120000004768371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18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22"/>
              </w:rPr>
              <w:t>Monday</w:t>
            </w:r>
          </w:p>
        </w:tc>
        <w:tc>
          <w:tcPr>
            <w:tcW w:type="dxa" w:w="2164"/>
            <w:tcBorders>
              <w:start w:sz="1.1200000047683716" w:val="single" w:color="#000000"/>
              <w:top w:sz="7.2000000000000455" w:val="single" w:color="#000000"/>
              <w:end w:sz="15.199999999999818" w:val="single" w:color="#000000"/>
              <w:bottom w:sz="1.120000004768371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18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22"/>
              </w:rPr>
              <w:t>25th March</w:t>
            </w:r>
          </w:p>
        </w:tc>
      </w:tr>
      <w:tr>
        <w:trPr>
          <w:trHeight w:hRule="exact" w:val="496"/>
        </w:trPr>
        <w:tc>
          <w:tcPr>
            <w:tcW w:type="dxa" w:w="998"/>
            <w:tcBorders>
              <w:start w:sz="15.199999999999989" w:val="single" w:color="#000000"/>
              <w:top w:sz="1.1200000047683716" w:val="single" w:color="#000000"/>
              <w:end w:sz="1.1200000047683716" w:val="single" w:color="#000000"/>
              <w:bottom w:sz="7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88" w:after="0"/>
              <w:ind w:left="17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7B7B7B"/>
                <w:sz w:val="22"/>
              </w:rPr>
              <w:t>4</w:t>
            </w:r>
          </w:p>
        </w:tc>
        <w:tc>
          <w:tcPr>
            <w:tcW w:type="dxa" w:w="285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7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3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7B7B7B"/>
                <w:sz w:val="24"/>
              </w:rPr>
              <w:t>Good Friday</w:t>
            </w:r>
          </w:p>
        </w:tc>
        <w:tc>
          <w:tcPr>
            <w:tcW w:type="dxa" w:w="16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7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18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22"/>
              </w:rPr>
              <w:t>Friday</w:t>
            </w:r>
          </w:p>
        </w:tc>
        <w:tc>
          <w:tcPr>
            <w:tcW w:type="dxa" w:w="2164"/>
            <w:tcBorders>
              <w:start w:sz="1.1200000047683716" w:val="single" w:color="#000000"/>
              <w:top w:sz="1.1200000047683716" w:val="single" w:color="#000000"/>
              <w:end w:sz="15.199999999999818" w:val="single" w:color="#000000"/>
              <w:bottom w:sz="7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18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22"/>
              </w:rPr>
              <w:t>29th March</w:t>
            </w:r>
          </w:p>
        </w:tc>
      </w:tr>
      <w:tr>
        <w:trPr>
          <w:trHeight w:hRule="exact" w:val="493"/>
        </w:trPr>
        <w:tc>
          <w:tcPr>
            <w:tcW w:type="dxa" w:w="998"/>
            <w:tcBorders>
              <w:start w:sz="15.199999999999989" w:val="single" w:color="#000000"/>
              <w:top w:sz="7.200000000000273" w:val="single" w:color="#000000"/>
              <w:end w:sz="1.1200000047683716" w:val="single" w:color="#000000"/>
              <w:bottom w:sz="7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78" w:after="0"/>
              <w:ind w:left="17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7B7B7B"/>
                <w:sz w:val="22"/>
              </w:rPr>
              <w:t>5</w:t>
            </w:r>
          </w:p>
        </w:tc>
        <w:tc>
          <w:tcPr>
            <w:tcW w:type="dxa" w:w="2852"/>
            <w:tcBorders>
              <w:start w:sz="1.1200000047683716" w:val="single" w:color="#000000"/>
              <w:top w:sz="7.200000000000273" w:val="single" w:color="#000000"/>
              <w:end w:sz="1.1200000047683716" w:val="single" w:color="#000000"/>
              <w:bottom w:sz="7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3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7B7B7B"/>
                <w:sz w:val="24"/>
              </w:rPr>
              <w:t>Id-ul-Fitr</w:t>
            </w:r>
          </w:p>
        </w:tc>
        <w:tc>
          <w:tcPr>
            <w:tcW w:type="dxa" w:w="1692"/>
            <w:tcBorders>
              <w:start w:sz="1.1200000047683716" w:val="single" w:color="#000000"/>
              <w:top w:sz="7.200000000000273" w:val="single" w:color="#000000"/>
              <w:end w:sz="1.1200000047683716" w:val="single" w:color="#000000"/>
              <w:bottom w:sz="7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18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22"/>
              </w:rPr>
              <w:t>Thursday</w:t>
            </w:r>
          </w:p>
        </w:tc>
        <w:tc>
          <w:tcPr>
            <w:tcW w:type="dxa" w:w="2164"/>
            <w:tcBorders>
              <w:start w:sz="1.1200000047683716" w:val="single" w:color="#000000"/>
              <w:top w:sz="7.200000000000273" w:val="single" w:color="#000000"/>
              <w:end w:sz="15.199999999999818" w:val="single" w:color="#000000"/>
              <w:bottom w:sz="7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18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22"/>
              </w:rPr>
              <w:t>11th April</w:t>
            </w:r>
          </w:p>
        </w:tc>
      </w:tr>
      <w:tr>
        <w:trPr>
          <w:trHeight w:hRule="exact" w:val="446"/>
        </w:trPr>
        <w:tc>
          <w:tcPr>
            <w:tcW w:type="dxa" w:w="998"/>
            <w:vMerge w:val="restart"/>
            <w:tcBorders>
              <w:start w:sz="15.199999999999989" w:val="single" w:color="#000000"/>
              <w:top w:sz="7.199999999999818" w:val="single" w:color="#000000"/>
              <w:end w:sz="1.1200000047683716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90" w:after="0"/>
              <w:ind w:left="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7B7B7B"/>
                <w:sz w:val="22"/>
              </w:rPr>
              <w:t>6</w:t>
            </w:r>
          </w:p>
        </w:tc>
        <w:tc>
          <w:tcPr>
            <w:tcW w:type="dxa" w:w="2852"/>
            <w:tcBorders>
              <w:start w:sz="1.1200000047683716" w:val="single" w:color="#000000"/>
              <w:top w:sz="7.199999999999818" w:val="single" w:color="#000000"/>
              <w:end w:sz="1.1200000047683716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3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7B7B7B"/>
                <w:sz w:val="24"/>
              </w:rPr>
              <w:t>Buddha Purnima</w:t>
            </w:r>
          </w:p>
        </w:tc>
        <w:tc>
          <w:tcPr>
            <w:tcW w:type="dxa" w:w="1692"/>
            <w:tcBorders>
              <w:start w:sz="1.1200000047683716" w:val="single" w:color="#000000"/>
              <w:top w:sz="7.199999999999818" w:val="single" w:color="#000000"/>
              <w:end w:sz="1.1200000047683716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8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22"/>
              </w:rPr>
              <w:t>Thursday</w:t>
            </w:r>
          </w:p>
        </w:tc>
        <w:tc>
          <w:tcPr>
            <w:tcW w:type="dxa" w:w="2164"/>
            <w:tcBorders>
              <w:start w:sz="1.1200000047683716" w:val="single" w:color="#000000"/>
              <w:top w:sz="7.199999999999818" w:val="single" w:color="#000000"/>
              <w:end w:sz="15.199999999999818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8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22"/>
              </w:rPr>
              <w:t>23rd May (or)</w:t>
            </w:r>
          </w:p>
        </w:tc>
      </w:tr>
      <w:tr>
        <w:trPr>
          <w:trHeight w:hRule="exact" w:val="492"/>
        </w:trPr>
        <w:tc>
          <w:tcPr>
            <w:tcW w:type="dxa" w:w="2367"/>
            <w:vMerge/>
            <w:tcBorders>
              <w:start w:sz="15.199999999999989" w:val="single" w:color="#000000"/>
              <w:top w:sz="7.199999999999818" w:val="single" w:color="#000000"/>
              <w:end w:sz="1.1200000047683716" w:val="single" w:color="#000000"/>
              <w:bottom w:sz="8.0" w:val="single" w:color="#000000"/>
            </w:tcBorders>
          </w:tcPr>
          <w:p/>
        </w:tc>
        <w:tc>
          <w:tcPr>
            <w:tcW w:type="dxa" w:w="2852"/>
            <w:tcBorders>
              <w:start w:sz="1.1200000047683716" w:val="single" w:color="#000000"/>
              <w:top w:sz="8.0" w:val="single" w:color="#000000"/>
              <w:end w:sz="1.1200000047683716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3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7B7B7B"/>
                <w:sz w:val="24"/>
              </w:rPr>
              <w:t>Bakrid/Eid ul-Adha</w:t>
            </w:r>
          </w:p>
        </w:tc>
        <w:tc>
          <w:tcPr>
            <w:tcW w:type="dxa" w:w="1692"/>
            <w:tcBorders>
              <w:start w:sz="1.1200000047683716" w:val="single" w:color="#000000"/>
              <w:top w:sz="8.0" w:val="single" w:color="#000000"/>
              <w:end w:sz="1.1200000047683716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18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22"/>
              </w:rPr>
              <w:t>Monday</w:t>
            </w:r>
          </w:p>
        </w:tc>
        <w:tc>
          <w:tcPr>
            <w:tcW w:type="dxa" w:w="2164"/>
            <w:tcBorders>
              <w:start w:sz="1.1200000047683716" w:val="single" w:color="#000000"/>
              <w:top w:sz="8.0" w:val="single" w:color="#000000"/>
              <w:end w:sz="15.199999999999818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18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22"/>
              </w:rPr>
              <w:t>17th June</w:t>
            </w:r>
          </w:p>
        </w:tc>
      </w:tr>
      <w:tr>
        <w:trPr>
          <w:trHeight w:hRule="exact" w:val="487"/>
        </w:trPr>
        <w:tc>
          <w:tcPr>
            <w:tcW w:type="dxa" w:w="998"/>
            <w:tcBorders>
              <w:start w:sz="15.199999999999989" w:val="single" w:color="#000000"/>
              <w:top w:sz="8.0" w:val="single" w:color="#000000"/>
              <w:end w:sz="1.1200000047683716" w:val="single" w:color="#000000"/>
              <w:bottom w:sz="1.120000004768371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78" w:after="0"/>
              <w:ind w:left="17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7B7B7B"/>
                <w:sz w:val="22"/>
              </w:rPr>
              <w:t>7</w:t>
            </w:r>
          </w:p>
        </w:tc>
        <w:tc>
          <w:tcPr>
            <w:tcW w:type="dxa" w:w="2852"/>
            <w:tcBorders>
              <w:start w:sz="1.1200000047683716" w:val="single" w:color="#000000"/>
              <w:top w:sz="8.0" w:val="single" w:color="#000000"/>
              <w:end w:sz="1.1200000047683716" w:val="single" w:color="#000000"/>
              <w:bottom w:sz="1.120000004768371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3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7B7B7B"/>
                <w:sz w:val="24"/>
              </w:rPr>
              <w:t>Indepandence Day</w:t>
            </w:r>
          </w:p>
        </w:tc>
        <w:tc>
          <w:tcPr>
            <w:tcW w:type="dxa" w:w="1692"/>
            <w:tcBorders>
              <w:start w:sz="1.1200000047683716" w:val="single" w:color="#000000"/>
              <w:top w:sz="8.0" w:val="single" w:color="#000000"/>
              <w:end w:sz="1.1200000047683716" w:val="single" w:color="#000000"/>
              <w:bottom w:sz="1.120000004768371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18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22"/>
              </w:rPr>
              <w:t>Thursday</w:t>
            </w:r>
          </w:p>
        </w:tc>
        <w:tc>
          <w:tcPr>
            <w:tcW w:type="dxa" w:w="2164"/>
            <w:tcBorders>
              <w:start w:sz="1.1200000047683716" w:val="single" w:color="#000000"/>
              <w:top w:sz="8.0" w:val="single" w:color="#000000"/>
              <w:end w:sz="15.199999999999818" w:val="single" w:color="#000000"/>
              <w:bottom w:sz="1.120000004768371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18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22"/>
              </w:rPr>
              <w:t>15th August</w:t>
            </w:r>
          </w:p>
        </w:tc>
      </w:tr>
      <w:tr>
        <w:trPr>
          <w:trHeight w:hRule="exact" w:val="497"/>
        </w:trPr>
        <w:tc>
          <w:tcPr>
            <w:tcW w:type="dxa" w:w="998"/>
            <w:tcBorders>
              <w:start w:sz="15.199999999999989" w:val="single" w:color="#000000"/>
              <w:top w:sz="1.1200000047683716" w:val="single" w:color="#000000"/>
              <w:end w:sz="1.1200000047683716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90" w:after="0"/>
              <w:ind w:left="17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7B7B7B"/>
                <w:sz w:val="22"/>
              </w:rPr>
              <w:t>8</w:t>
            </w:r>
          </w:p>
        </w:tc>
        <w:tc>
          <w:tcPr>
            <w:tcW w:type="dxa" w:w="285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3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7B7B7B"/>
                <w:sz w:val="24"/>
              </w:rPr>
              <w:t>Rakshabandan</w:t>
            </w:r>
          </w:p>
        </w:tc>
        <w:tc>
          <w:tcPr>
            <w:tcW w:type="dxa" w:w="16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18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22"/>
              </w:rPr>
              <w:t>Monday</w:t>
            </w:r>
          </w:p>
        </w:tc>
        <w:tc>
          <w:tcPr>
            <w:tcW w:type="dxa" w:w="2164"/>
            <w:tcBorders>
              <w:start w:sz="1.1200000047683716" w:val="single" w:color="#000000"/>
              <w:top w:sz="1.1200000047683716" w:val="single" w:color="#000000"/>
              <w:end w:sz="15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18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22"/>
              </w:rPr>
              <w:t>19th August</w:t>
            </w:r>
          </w:p>
        </w:tc>
      </w:tr>
      <w:tr>
        <w:trPr>
          <w:trHeight w:hRule="exact" w:val="492"/>
        </w:trPr>
        <w:tc>
          <w:tcPr>
            <w:tcW w:type="dxa" w:w="998"/>
            <w:vMerge w:val="restart"/>
            <w:tcBorders>
              <w:start w:sz="15.199999999999989" w:val="single" w:color="#000000"/>
              <w:top w:sz="8.0" w:val="single" w:color="#000000"/>
              <w:end w:sz="1.1200000047683716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338" w:after="0"/>
              <w:ind w:left="2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7B7B7B"/>
                <w:sz w:val="22"/>
              </w:rPr>
              <w:t>9</w:t>
            </w:r>
          </w:p>
        </w:tc>
        <w:tc>
          <w:tcPr>
            <w:tcW w:type="dxa" w:w="2852"/>
            <w:tcBorders>
              <w:start w:sz="1.1200000047683716" w:val="single" w:color="#000000"/>
              <w:top w:sz="8.0" w:val="single" w:color="#000000"/>
              <w:end w:sz="1.1200000047683716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3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7B7B7B"/>
                <w:sz w:val="24"/>
              </w:rPr>
              <w:t>Krishna Janmashtami</w:t>
            </w:r>
          </w:p>
        </w:tc>
        <w:tc>
          <w:tcPr>
            <w:tcW w:type="dxa" w:w="1692"/>
            <w:tcBorders>
              <w:start w:sz="1.1200000047683716" w:val="single" w:color="#000000"/>
              <w:top w:sz="8.0" w:val="single" w:color="#000000"/>
              <w:end w:sz="1.1200000047683716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18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22"/>
              </w:rPr>
              <w:t>Monday</w:t>
            </w:r>
          </w:p>
        </w:tc>
        <w:tc>
          <w:tcPr>
            <w:tcW w:type="dxa" w:w="2164"/>
            <w:tcBorders>
              <w:start w:sz="1.1200000047683716" w:val="single" w:color="#000000"/>
              <w:top w:sz="8.0" w:val="single" w:color="#000000"/>
              <w:end w:sz="15.199999999999818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18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22"/>
              </w:rPr>
              <w:t>26th August (or)</w:t>
            </w:r>
          </w:p>
        </w:tc>
      </w:tr>
      <w:tr>
        <w:trPr>
          <w:trHeight w:hRule="exact" w:val="540"/>
        </w:trPr>
        <w:tc>
          <w:tcPr>
            <w:tcW w:type="dxa" w:w="2367"/>
            <w:vMerge/>
            <w:tcBorders>
              <w:start w:sz="15.199999999999989" w:val="single" w:color="#000000"/>
              <w:top w:sz="8.0" w:val="single" w:color="#000000"/>
              <w:end w:sz="1.1200000047683716" w:val="single" w:color="#000000"/>
              <w:bottom w:sz="8.0" w:val="single" w:color="#000000"/>
            </w:tcBorders>
          </w:tcPr>
          <w:p/>
        </w:tc>
        <w:tc>
          <w:tcPr>
            <w:tcW w:type="dxa" w:w="2852"/>
            <w:tcBorders>
              <w:start w:sz="1.1200000047683716" w:val="single" w:color="#000000"/>
              <w:top w:sz="8.0" w:val="single" w:color="#000000"/>
              <w:end w:sz="1.1200000047683716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3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7B7B7B"/>
                <w:sz w:val="24"/>
              </w:rPr>
              <w:t>Eid-e-milad</w:t>
            </w:r>
          </w:p>
        </w:tc>
        <w:tc>
          <w:tcPr>
            <w:tcW w:type="dxa" w:w="1692"/>
            <w:tcBorders>
              <w:start w:sz="1.1200000047683716" w:val="single" w:color="#000000"/>
              <w:top w:sz="8.0" w:val="single" w:color="#000000"/>
              <w:end w:sz="1.1200000047683716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6" w:after="0"/>
              <w:ind w:left="18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22"/>
              </w:rPr>
              <w:t>Monday</w:t>
            </w:r>
          </w:p>
        </w:tc>
        <w:tc>
          <w:tcPr>
            <w:tcW w:type="dxa" w:w="2164"/>
            <w:tcBorders>
              <w:start w:sz="1.1200000047683716" w:val="single" w:color="#000000"/>
              <w:top w:sz="8.0" w:val="single" w:color="#000000"/>
              <w:end w:sz="15.199999999999818" w:val="single" w:color="#000000"/>
              <w:bottom w:sz="8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6" w:after="0"/>
              <w:ind w:left="18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22"/>
              </w:rPr>
              <w:t>16th September</w:t>
            </w:r>
          </w:p>
        </w:tc>
      </w:tr>
      <w:tr>
        <w:trPr>
          <w:trHeight w:hRule="exact" w:val="489"/>
        </w:trPr>
        <w:tc>
          <w:tcPr>
            <w:tcW w:type="dxa" w:w="998"/>
            <w:tcBorders>
              <w:start w:sz="15.199999999999989" w:val="single" w:color="#000000"/>
              <w:top w:sz="8.0" w:val="single" w:color="#000000"/>
              <w:end w:sz="1.1200000047683716" w:val="single" w:color="#000000"/>
              <w:bottom w:sz="1.120000004768371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78" w:after="0"/>
              <w:ind w:left="17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7B7B7B"/>
                <w:sz w:val="22"/>
              </w:rPr>
              <w:t>10</w:t>
            </w:r>
          </w:p>
        </w:tc>
        <w:tc>
          <w:tcPr>
            <w:tcW w:type="dxa" w:w="2852"/>
            <w:tcBorders>
              <w:start w:sz="1.1200000047683716" w:val="single" w:color="#000000"/>
              <w:top w:sz="8.0" w:val="single" w:color="#000000"/>
              <w:end w:sz="1.1200000047683716" w:val="single" w:color="#000000"/>
              <w:bottom w:sz="1.120000004768371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3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7B7B7B"/>
                <w:sz w:val="24"/>
              </w:rPr>
              <w:t>Gandhi Jayanti</w:t>
            </w:r>
          </w:p>
        </w:tc>
        <w:tc>
          <w:tcPr>
            <w:tcW w:type="dxa" w:w="1692"/>
            <w:tcBorders>
              <w:start w:sz="1.1200000047683716" w:val="single" w:color="#000000"/>
              <w:top w:sz="8.0" w:val="single" w:color="#000000"/>
              <w:end w:sz="1.1200000047683716" w:val="single" w:color="#000000"/>
              <w:bottom w:sz="1.120000004768371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18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22"/>
              </w:rPr>
              <w:t>Wednesday</w:t>
            </w:r>
          </w:p>
        </w:tc>
        <w:tc>
          <w:tcPr>
            <w:tcW w:type="dxa" w:w="2164"/>
            <w:tcBorders>
              <w:start w:sz="1.1200000047683716" w:val="single" w:color="#000000"/>
              <w:top w:sz="8.0" w:val="single" w:color="#000000"/>
              <w:end w:sz="15.199999999999818" w:val="single" w:color="#000000"/>
              <w:bottom w:sz="1.120000004768371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18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22"/>
              </w:rPr>
              <w:t>02nd October</w:t>
            </w:r>
          </w:p>
        </w:tc>
      </w:tr>
      <w:tr>
        <w:trPr>
          <w:trHeight w:hRule="exact" w:val="503"/>
        </w:trPr>
        <w:tc>
          <w:tcPr>
            <w:tcW w:type="dxa" w:w="998"/>
            <w:tcBorders>
              <w:start w:sz="15.199999999999989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96" w:after="0"/>
              <w:ind w:left="17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7B7B7B"/>
                <w:sz w:val="22"/>
                <w:u w:val="single"/>
              </w:rPr>
              <w:t>11</w:t>
            </w:r>
          </w:p>
        </w:tc>
        <w:tc>
          <w:tcPr>
            <w:tcW w:type="dxa" w:w="285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3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7B7B7B"/>
                <w:sz w:val="24"/>
              </w:rPr>
              <w:t>Dussehra (Vijaya Dashmi)</w:t>
            </w:r>
          </w:p>
        </w:tc>
        <w:tc>
          <w:tcPr>
            <w:tcW w:type="dxa" w:w="16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6" w:after="0"/>
              <w:ind w:left="18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22"/>
              </w:rPr>
              <w:t>Saturday</w:t>
            </w:r>
          </w:p>
        </w:tc>
        <w:tc>
          <w:tcPr>
            <w:tcW w:type="dxa" w:w="2164"/>
            <w:tcBorders>
              <w:start w:sz="1.1200000047683716" w:val="single" w:color="#000000"/>
              <w:top w:sz="1.1200000047683716" w:val="single" w:color="#000000"/>
              <w:end w:sz="15.199999999999818" w:val="single" w:color="#000000"/>
              <w:bottom w:sz="1.120000004768371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6" w:after="0"/>
              <w:ind w:left="18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22"/>
              </w:rPr>
              <w:t>12th October</w:t>
            </w:r>
          </w:p>
        </w:tc>
      </w:tr>
      <w:tr>
        <w:trPr>
          <w:trHeight w:hRule="exact" w:val="566"/>
        </w:trPr>
        <w:tc>
          <w:tcPr>
            <w:tcW w:type="dxa" w:w="998"/>
            <w:tcBorders>
              <w:start w:sz="15.199999999999989" w:val="single" w:color="#000000"/>
              <w:top w:sz="1.1200000047683716" w:val="single" w:color="#000000"/>
              <w:end w:sz="1.1200000047683716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24" w:after="0"/>
              <w:ind w:left="17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7B7B7B"/>
                <w:sz w:val="22"/>
              </w:rPr>
              <w:t>12</w:t>
            </w:r>
          </w:p>
        </w:tc>
        <w:tc>
          <w:tcPr>
            <w:tcW w:type="dxa" w:w="285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3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7B7B7B"/>
                <w:sz w:val="24"/>
              </w:rPr>
              <w:t>Diwali</w:t>
            </w:r>
          </w:p>
        </w:tc>
        <w:tc>
          <w:tcPr>
            <w:tcW w:type="dxa" w:w="16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6" w:after="0"/>
              <w:ind w:left="18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22"/>
              </w:rPr>
              <w:t>Thursday</w:t>
            </w:r>
          </w:p>
        </w:tc>
        <w:tc>
          <w:tcPr>
            <w:tcW w:type="dxa" w:w="2164"/>
            <w:tcBorders>
              <w:start w:sz="1.1200000047683716" w:val="single" w:color="#000000"/>
              <w:top w:sz="1.1200000047683716" w:val="single" w:color="#000000"/>
              <w:end w:sz="15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6" w:after="0"/>
              <w:ind w:left="18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22"/>
              </w:rPr>
              <w:t>31st October</w:t>
            </w:r>
          </w:p>
        </w:tc>
      </w:tr>
      <w:tr>
        <w:trPr>
          <w:trHeight w:hRule="exact" w:val="488"/>
        </w:trPr>
        <w:tc>
          <w:tcPr>
            <w:tcW w:type="dxa" w:w="3850"/>
            <w:gridSpan w:val="2"/>
            <w:tcBorders>
              <w:start w:sz="15.199999999999989" w:val="single" w:color="#000000"/>
              <w:top w:sz="8.0" w:val="single" w:color="#000000"/>
              <w:end w:sz="1.1200000047683716" w:val="single" w:color="#000000"/>
              <w:bottom w:sz="1.120000004768371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18" w:val="left"/>
              </w:tabs>
              <w:autoSpaceDE w:val="0"/>
              <w:widowControl/>
              <w:spacing w:line="304" w:lineRule="exact" w:before="78" w:after="0"/>
              <w:ind w:left="17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7B7B7B"/>
                <w:sz w:val="22"/>
              </w:rPr>
              <w:t xml:space="preserve">13 </w:t>
            </w:r>
            <w:r>
              <w:tab/>
            </w:r>
            <w:r>
              <w:rPr>
                <w:rFonts w:ascii="Arial Narrow" w:hAnsi="Arial Narrow" w:eastAsia="Arial Narrow"/>
                <w:b/>
                <w:i w:val="0"/>
                <w:color w:val="7B7B7B"/>
                <w:sz w:val="24"/>
              </w:rPr>
              <w:t>Govardhan Puja</w:t>
            </w:r>
          </w:p>
        </w:tc>
        <w:tc>
          <w:tcPr>
            <w:tcW w:type="dxa" w:w="1692"/>
            <w:tcBorders>
              <w:start w:sz="1.1200000047683716" w:val="single" w:color="#000000"/>
              <w:top w:sz="8.0" w:val="single" w:color="#000000"/>
              <w:end w:sz="1.1200000047683716" w:val="single" w:color="#000000"/>
              <w:bottom w:sz="1.120000004768371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18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22"/>
              </w:rPr>
              <w:t>Friday</w:t>
            </w:r>
          </w:p>
        </w:tc>
        <w:tc>
          <w:tcPr>
            <w:tcW w:type="dxa" w:w="2164"/>
            <w:tcBorders>
              <w:start w:sz="1.1200000047683716" w:val="single" w:color="#000000"/>
              <w:top w:sz="8.0" w:val="single" w:color="#000000"/>
              <w:end w:sz="15.199999999999818" w:val="single" w:color="#000000"/>
              <w:bottom w:sz="1.120000004768371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18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22"/>
              </w:rPr>
              <w:t>01st November</w:t>
            </w:r>
          </w:p>
        </w:tc>
      </w:tr>
      <w:tr>
        <w:trPr>
          <w:trHeight w:hRule="exact" w:val="600"/>
        </w:trPr>
        <w:tc>
          <w:tcPr>
            <w:tcW w:type="dxa" w:w="3850"/>
            <w:gridSpan w:val="2"/>
            <w:tcBorders>
              <w:start w:sz="15.199999999999989" w:val="single" w:color="#000000"/>
              <w:top w:sz="1.1200000047683716" w:val="single" w:color="#000000"/>
              <w:end w:sz="1.1200000047683716" w:val="single" w:color="#000000"/>
              <w:bottom w:sz="7.20000000000072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18" w:val="left"/>
              </w:tabs>
              <w:autoSpaceDE w:val="0"/>
              <w:widowControl/>
              <w:spacing w:line="304" w:lineRule="exact" w:before="140" w:after="0"/>
              <w:ind w:left="17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7B7B7B"/>
                <w:sz w:val="22"/>
              </w:rPr>
              <w:t xml:space="preserve">14 </w:t>
            </w:r>
            <w:r>
              <w:tab/>
            </w:r>
            <w:r>
              <w:rPr>
                <w:rFonts w:ascii="Arial Narrow" w:hAnsi="Arial Narrow" w:eastAsia="Arial Narrow"/>
                <w:b/>
                <w:i w:val="0"/>
                <w:color w:val="7B7B7B"/>
                <w:sz w:val="24"/>
              </w:rPr>
              <w:t>Guru Nanak Jayanti</w:t>
            </w:r>
          </w:p>
        </w:tc>
        <w:tc>
          <w:tcPr>
            <w:tcW w:type="dxa" w:w="16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7.20000000000072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2" w:after="0"/>
              <w:ind w:left="18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22"/>
              </w:rPr>
              <w:t>Monday</w:t>
            </w:r>
          </w:p>
        </w:tc>
        <w:tc>
          <w:tcPr>
            <w:tcW w:type="dxa" w:w="2164"/>
            <w:tcBorders>
              <w:start w:sz="1.1200000047683716" w:val="single" w:color="#000000"/>
              <w:top w:sz="1.1200000047683716" w:val="single" w:color="#000000"/>
              <w:end w:sz="15.199999999999818" w:val="single" w:color="#000000"/>
              <w:bottom w:sz="7.20000000000072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2" w:after="0"/>
              <w:ind w:left="18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22"/>
              </w:rPr>
              <w:t>27th November</w:t>
            </w:r>
          </w:p>
        </w:tc>
      </w:tr>
      <w:tr>
        <w:trPr>
          <w:trHeight w:hRule="exact" w:val="461"/>
        </w:trPr>
        <w:tc>
          <w:tcPr>
            <w:tcW w:type="dxa" w:w="3850"/>
            <w:gridSpan w:val="2"/>
            <w:tcBorders>
              <w:start w:sz="15.199999999999989" w:val="single" w:color="#000000"/>
              <w:top w:sz="7.200000000000728" w:val="single" w:color="#000000"/>
              <w:end w:sz="1.1200000047683716" w:val="single" w:color="#000000"/>
              <w:bottom w:sz="15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4.00000000000006" w:type="dxa"/>
            </w:tblPr>
            <w:tblGrid>
              <w:gridCol w:w="1925"/>
              <w:gridCol w:w="1925"/>
            </w:tblGrid>
            <w:tr>
              <w:trPr>
                <w:trHeight w:hRule="exact" w:val="396"/>
              </w:trPr>
              <w:tc>
                <w:tcPr>
                  <w:tcW w:type="dxa" w:w="908"/>
                  <w:tcBorders>
                    <w:end w:sz="1.120000004768371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44" w:after="0"/>
                    <w:ind w:left="110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7B7B7B"/>
                      <w:sz w:val="22"/>
                    </w:rPr>
                    <w:t>15</w:t>
                  </w:r>
                </w:p>
              </w:tc>
              <w:tc>
                <w:tcPr>
                  <w:tcW w:type="dxa" w:w="2132"/>
                  <w:tcBorders>
                    <w:start w:sz="1.120000004768371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6" w:after="0"/>
                    <w:ind w:left="44" w:right="0" w:firstLine="0"/>
                    <w:jc w:val="left"/>
                  </w:pPr>
                  <w:r>
                    <w:rPr>
                      <w:rFonts w:ascii="Arial Narrow" w:hAnsi="Arial Narrow" w:eastAsia="Arial Narrow"/>
                      <w:b/>
                      <w:i w:val="0"/>
                      <w:color w:val="7B7B7B"/>
                      <w:sz w:val="24"/>
                    </w:rPr>
                    <w:t>Christmas Day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692"/>
            <w:tcBorders>
              <w:start w:sz="1.1200000047683716" w:val="single" w:color="#000000"/>
              <w:top w:sz="7.200000000000728" w:val="single" w:color="#000000"/>
              <w:end w:sz="1.1200000047683716" w:val="single" w:color="#000000"/>
              <w:bottom w:sz="15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18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22"/>
              </w:rPr>
              <w:t>Monday</w:t>
            </w:r>
          </w:p>
        </w:tc>
        <w:tc>
          <w:tcPr>
            <w:tcW w:type="dxa" w:w="2164"/>
            <w:tcBorders>
              <w:start w:sz="1.1200000047683716" w:val="single" w:color="#000000"/>
              <w:top w:sz="7.200000000000728" w:val="single" w:color="#000000"/>
              <w:end w:sz="15.199999999999818" w:val="single" w:color="#000000"/>
              <w:bottom w:sz="15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188" w:right="0" w:firstLine="0"/>
              <w:jc w:val="left"/>
            </w:pPr>
            <w:r>
              <w:rPr>
                <w:rFonts w:ascii="Arial Narrow" w:hAnsi="Arial Narrow" w:eastAsia="Arial Narrow"/>
                <w:b/>
                <w:i w:val="0"/>
                <w:color w:val="000000"/>
                <w:sz w:val="22"/>
              </w:rPr>
              <w:t>25th December</w:t>
            </w:r>
          </w:p>
        </w:tc>
      </w:tr>
    </w:tbl>
    <w:p>
      <w:pPr>
        <w:autoSpaceDN w:val="0"/>
        <w:autoSpaceDE w:val="0"/>
        <w:widowControl/>
        <w:spacing w:line="240" w:lineRule="auto" w:before="146" w:after="0"/>
        <w:ind w:left="95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45540" cy="8293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5540" cy="829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34" w:after="0"/>
        <w:ind w:left="30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Manager-Human Resource &amp; Admin.</w:t>
      </w:r>
    </w:p>
    <w:sectPr w:rsidR="00FC693F" w:rsidRPr="0006063C" w:rsidSect="00034616">
      <w:pgSz w:w="11906" w:h="16838"/>
      <w:pgMar w:top="590" w:right="1440" w:bottom="1440" w:left="99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